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Mock DOCX Document</w:t>
      </w:r>
    </w:p>
    <w:p>
      <w:r>
        <w:t xml:space="preserve">This is a mock DOCX file created for testing purposes. </w:t>
      </w:r>
      <w:r>
        <w:rPr>
          <w:b/>
        </w:rPr>
        <w:t>It contains some text.</w:t>
      </w:r>
      <w:r>
        <w:t xml:space="preserve"> And some </w:t>
      </w:r>
      <w:r>
        <w:rPr>
          <w:i/>
        </w:rPr>
        <w:t>italic text.</w:t>
      </w:r>
    </w:p>
    <w:p>
      <w:r>
        <w:t>這是用於測試的模擬 DOCX 檔案。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